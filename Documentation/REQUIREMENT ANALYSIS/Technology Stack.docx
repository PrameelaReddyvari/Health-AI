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37" w:rsidRDefault="008E3137" w:rsidP="008E31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E3137" w:rsidRDefault="008E3137" w:rsidP="008E31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E3137" w:rsidRDefault="008E3137" w:rsidP="008E31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6843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99"/>
        <w:gridCol w:w="3544"/>
      </w:tblGrid>
      <w:tr w:rsidR="008E3137" w:rsidTr="008E3137">
        <w:trPr>
          <w:trHeight w:val="458"/>
        </w:trPr>
        <w:tc>
          <w:tcPr>
            <w:tcW w:w="3299" w:type="dxa"/>
          </w:tcPr>
          <w:p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3544" w:type="dxa"/>
          </w:tcPr>
          <w:p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2025</w:t>
            </w:r>
          </w:p>
        </w:tc>
      </w:tr>
      <w:tr w:rsidR="008E3137" w:rsidTr="008E3137">
        <w:trPr>
          <w:trHeight w:val="472"/>
        </w:trPr>
        <w:tc>
          <w:tcPr>
            <w:tcW w:w="3299" w:type="dxa"/>
          </w:tcPr>
          <w:p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3544" w:type="dxa"/>
          </w:tcPr>
          <w:p w:rsidR="008E3137" w:rsidRDefault="00A72D04" w:rsidP="00565FB1">
            <w:pPr>
              <w:rPr>
                <w:rFonts w:ascii="Arial" w:eastAsia="Arial" w:hAnsi="Arial" w:cs="Arial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LTVIP2025TMID30148</w:t>
            </w:r>
          </w:p>
        </w:tc>
      </w:tr>
      <w:tr w:rsidR="008E3137" w:rsidTr="008E3137">
        <w:trPr>
          <w:trHeight w:val="744"/>
        </w:trPr>
        <w:tc>
          <w:tcPr>
            <w:tcW w:w="3299" w:type="dxa"/>
          </w:tcPr>
          <w:p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3544" w:type="dxa"/>
          </w:tcPr>
          <w:p w:rsidR="008E3137" w:rsidRDefault="008E3137" w:rsidP="00565FB1">
            <w:pPr>
              <w:rPr>
                <w:rFonts w:ascii="Arial" w:eastAsia="Arial" w:hAnsi="Arial" w:cs="Arial"/>
              </w:rPr>
            </w:pPr>
            <w:proofErr w:type="spellStart"/>
            <w:r w:rsidRPr="00D25DB9">
              <w:rPr>
                <w:rFonts w:ascii="Arial" w:eastAsia="Arial" w:hAnsi="Arial" w:cs="Arial"/>
              </w:rPr>
              <w:t>HealthAI</w:t>
            </w:r>
            <w:proofErr w:type="spellEnd"/>
            <w:r w:rsidRPr="00D25DB9">
              <w:rPr>
                <w:rFonts w:ascii="Arial" w:eastAsia="Arial" w:hAnsi="Arial" w:cs="Arial"/>
              </w:rPr>
              <w:t>: Intelligent Healthcare Assistant Using IBM Granite</w:t>
            </w:r>
          </w:p>
        </w:tc>
      </w:tr>
      <w:tr w:rsidR="008E3137" w:rsidTr="008E3137">
        <w:trPr>
          <w:trHeight w:val="458"/>
        </w:trPr>
        <w:tc>
          <w:tcPr>
            <w:tcW w:w="3299" w:type="dxa"/>
          </w:tcPr>
          <w:p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3544" w:type="dxa"/>
          </w:tcPr>
          <w:p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E3137" w:rsidRDefault="008E3137" w:rsidP="008E3137">
      <w:pPr>
        <w:rPr>
          <w:rFonts w:ascii="Arial" w:eastAsia="Arial" w:hAnsi="Arial" w:cs="Arial"/>
          <w:b/>
        </w:rPr>
      </w:pPr>
    </w:p>
    <w:p w:rsidR="008E3137" w:rsidRDefault="008E3137">
      <w:pPr>
        <w:pStyle w:val="Heading2"/>
      </w:pPr>
    </w:p>
    <w:p w:rsidR="00791560" w:rsidRDefault="00A72D04">
      <w:pPr>
        <w:pStyle w:val="Heading2"/>
      </w:pPr>
      <w:r>
        <w:t>Technical Architecture:</w:t>
      </w:r>
    </w:p>
    <w:p w:rsidR="00791560" w:rsidRDefault="00A72D04">
      <w:r>
        <w:t xml:space="preserve">HealthAI is an </w:t>
      </w:r>
      <w:r>
        <w:t>intelligent assistant for preliminary health assessments. Users input symptoms through a web-based interface. The data flows to a Flask backend which preprocesses the input and forwards it to a machine learning model (IBM Granite) hosted via API. The resul</w:t>
      </w:r>
      <w:r>
        <w:t>ts are returned and displayed back to the user in a clean, informative UI. Data storage is handled locally or via IBM Cloudant for user interaction history.</w:t>
      </w:r>
    </w:p>
    <w:p w:rsidR="00791560" w:rsidRDefault="00A72D04">
      <w:pPr>
        <w:pStyle w:val="Heading2"/>
      </w:pPr>
      <w:r>
        <w:t>Table-1: Components &amp; Technologies</w:t>
      </w:r>
    </w:p>
    <w:tbl>
      <w:tblPr>
        <w:tblStyle w:val="Light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791560" w:rsidTr="00791560">
        <w:trPr>
          <w:cnfStyle w:val="100000000000"/>
        </w:trPr>
        <w:tc>
          <w:tcPr>
            <w:cnfStyle w:val="001000000000"/>
            <w:tcW w:w="2160" w:type="dxa"/>
          </w:tcPr>
          <w:p w:rsidR="00791560" w:rsidRDefault="00A72D04">
            <w:r>
              <w:t>S.No</w:t>
            </w:r>
          </w:p>
        </w:tc>
        <w:tc>
          <w:tcPr>
            <w:tcW w:w="2160" w:type="dxa"/>
          </w:tcPr>
          <w:p w:rsidR="00791560" w:rsidRDefault="00A72D04">
            <w:pPr>
              <w:cnfStyle w:val="100000000000"/>
            </w:pPr>
            <w:r>
              <w:t>Component</w:t>
            </w:r>
          </w:p>
        </w:tc>
        <w:tc>
          <w:tcPr>
            <w:tcW w:w="2160" w:type="dxa"/>
          </w:tcPr>
          <w:p w:rsidR="00791560" w:rsidRDefault="00A72D04">
            <w:pPr>
              <w:cnfStyle w:val="100000000000"/>
            </w:pPr>
            <w:r>
              <w:t>Description</w:t>
            </w:r>
          </w:p>
        </w:tc>
        <w:tc>
          <w:tcPr>
            <w:tcW w:w="2160" w:type="dxa"/>
          </w:tcPr>
          <w:p w:rsidR="00791560" w:rsidRDefault="00A72D04">
            <w:pPr>
              <w:cnfStyle w:val="100000000000"/>
            </w:pPr>
            <w:r>
              <w:t>Technology Used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1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User Interface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Interface for users to input symptoms and view results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HTML, CSS, JavaScript</w:t>
            </w:r>
          </w:p>
        </w:tc>
      </w:tr>
      <w:tr w:rsidR="00791560" w:rsidTr="00791560">
        <w:trPr>
          <w:cnfStyle w:val="000000010000"/>
        </w:trPr>
        <w:tc>
          <w:tcPr>
            <w:cnfStyle w:val="001000000000"/>
            <w:tcW w:w="2160" w:type="dxa"/>
          </w:tcPr>
          <w:p w:rsidR="00791560" w:rsidRDefault="00A72D04">
            <w:r>
              <w:t>2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Application Logic-1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Flask API backend to process input and return predictions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Python, Flask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3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Application Logic-2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Connection to AI model API for prediction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IBM Granite Model A</w:t>
            </w:r>
            <w:r>
              <w:t>PI</w:t>
            </w:r>
          </w:p>
        </w:tc>
      </w:tr>
      <w:tr w:rsidR="00791560" w:rsidTr="00791560">
        <w:trPr>
          <w:cnfStyle w:val="000000010000"/>
        </w:trPr>
        <w:tc>
          <w:tcPr>
            <w:cnfStyle w:val="001000000000"/>
            <w:tcW w:w="2160" w:type="dxa"/>
          </w:tcPr>
          <w:p w:rsidR="00791560" w:rsidRDefault="00A72D04">
            <w:r>
              <w:t>4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Application Logic-3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Simple routing and result formatting logic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Python Functions, Flask Routes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5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Database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Stores user inputs and results history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SQLite (for local), IBM Cloudant (optional)</w:t>
            </w:r>
          </w:p>
        </w:tc>
      </w:tr>
      <w:tr w:rsidR="00791560" w:rsidTr="00791560">
        <w:trPr>
          <w:cnfStyle w:val="000000010000"/>
        </w:trPr>
        <w:tc>
          <w:tcPr>
            <w:cnfStyle w:val="001000000000"/>
            <w:tcW w:w="2160" w:type="dxa"/>
          </w:tcPr>
          <w:p w:rsidR="00791560" w:rsidRDefault="00A72D04">
            <w:r>
              <w:t>6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Cloud Database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Optional cloud storage for scalability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 xml:space="preserve">IBM </w:t>
            </w:r>
            <w:r>
              <w:t>Cloudant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7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File Storage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Static files (model files, logs, data CSVs if used)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Local File System, IBM Block Storage</w:t>
            </w:r>
          </w:p>
        </w:tc>
      </w:tr>
      <w:tr w:rsidR="00791560" w:rsidTr="00791560">
        <w:trPr>
          <w:cnfStyle w:val="000000010000"/>
        </w:trPr>
        <w:tc>
          <w:tcPr>
            <w:cnfStyle w:val="001000000000"/>
            <w:tcW w:w="2160" w:type="dxa"/>
          </w:tcPr>
          <w:p w:rsidR="00791560" w:rsidRDefault="00A72D04">
            <w:r>
              <w:t>8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External API-1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 xml:space="preserve">Optional API for </w:t>
            </w:r>
            <w:r>
              <w:lastRenderedPageBreak/>
              <w:t>health-related external validation (future scope)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lastRenderedPageBreak/>
              <w:t xml:space="preserve">OpenAI API / </w:t>
            </w:r>
            <w:r>
              <w:lastRenderedPageBreak/>
              <w:t>Symptom Checker APIs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lastRenderedPageBreak/>
              <w:t>9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External API-2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Optional demographic info or location (future scope)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IBM Weather API, optional health records APIs</w:t>
            </w:r>
          </w:p>
        </w:tc>
      </w:tr>
      <w:tr w:rsidR="00791560" w:rsidTr="00791560">
        <w:trPr>
          <w:cnfStyle w:val="000000010000"/>
        </w:trPr>
        <w:tc>
          <w:tcPr>
            <w:cnfStyle w:val="001000000000"/>
            <w:tcW w:w="2160" w:type="dxa"/>
          </w:tcPr>
          <w:p w:rsidR="00791560" w:rsidRDefault="00A72D04">
            <w:r>
              <w:t>10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Machine Learning Model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Predicts disease risk or health feedback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IBM Granite-3.3-2B-Instruct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11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Infrastructure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Deployment of app and backend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 xml:space="preserve">Local Dev </w:t>
            </w:r>
            <w:r>
              <w:t>Server, IBM Cloud, Cloud Foundry</w:t>
            </w:r>
          </w:p>
        </w:tc>
      </w:tr>
    </w:tbl>
    <w:p w:rsidR="00791560" w:rsidRDefault="00A72D04">
      <w:pPr>
        <w:pStyle w:val="Heading2"/>
      </w:pPr>
      <w:r>
        <w:t>Table-2: Application Characteristics</w:t>
      </w:r>
    </w:p>
    <w:tbl>
      <w:tblPr>
        <w:tblStyle w:val="Light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791560" w:rsidTr="00791560">
        <w:trPr>
          <w:cnfStyle w:val="100000000000"/>
        </w:trPr>
        <w:tc>
          <w:tcPr>
            <w:cnfStyle w:val="001000000000"/>
            <w:tcW w:w="2160" w:type="dxa"/>
          </w:tcPr>
          <w:p w:rsidR="00791560" w:rsidRDefault="00A72D04">
            <w:r>
              <w:t>S.No</w:t>
            </w:r>
          </w:p>
        </w:tc>
        <w:tc>
          <w:tcPr>
            <w:tcW w:w="2160" w:type="dxa"/>
          </w:tcPr>
          <w:p w:rsidR="00791560" w:rsidRDefault="00A72D04">
            <w:pPr>
              <w:cnfStyle w:val="100000000000"/>
            </w:pPr>
            <w:r>
              <w:t>Characteristics</w:t>
            </w:r>
          </w:p>
        </w:tc>
        <w:tc>
          <w:tcPr>
            <w:tcW w:w="2160" w:type="dxa"/>
          </w:tcPr>
          <w:p w:rsidR="00791560" w:rsidRDefault="00A72D04">
            <w:pPr>
              <w:cnfStyle w:val="100000000000"/>
            </w:pPr>
            <w:r>
              <w:t>Description</w:t>
            </w:r>
          </w:p>
        </w:tc>
        <w:tc>
          <w:tcPr>
            <w:tcW w:w="2160" w:type="dxa"/>
          </w:tcPr>
          <w:p w:rsidR="00791560" w:rsidRDefault="00A72D04">
            <w:pPr>
              <w:cnfStyle w:val="100000000000"/>
            </w:pPr>
            <w:r>
              <w:t>Technology Used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1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Open-Source Frameworks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Backend and frontend developed using open-source tools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Flask, HTML/CSS, Scikit-learn, Pandas</w:t>
            </w:r>
          </w:p>
        </w:tc>
      </w:tr>
      <w:tr w:rsidR="00791560" w:rsidTr="00791560">
        <w:trPr>
          <w:cnfStyle w:val="000000010000"/>
        </w:trPr>
        <w:tc>
          <w:tcPr>
            <w:cnfStyle w:val="001000000000"/>
            <w:tcW w:w="2160" w:type="dxa"/>
          </w:tcPr>
          <w:p w:rsidR="00791560" w:rsidRDefault="00A72D04">
            <w:r>
              <w:t>2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 xml:space="preserve">Security </w:t>
            </w:r>
            <w:r>
              <w:t>Implementations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Secure API calls, input validation, basic token/auth (optional)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Input sanitization, HTTPS, IAM (cloud-based)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3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Scalable Architecture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Frontend + Flask API + External ML Model makes the system modular and scalable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3-Tier (UI → API → ML Model</w:t>
            </w:r>
            <w:r>
              <w:t>)</w:t>
            </w:r>
          </w:p>
        </w:tc>
      </w:tr>
      <w:tr w:rsidR="00791560" w:rsidTr="00791560">
        <w:trPr>
          <w:cnfStyle w:val="000000010000"/>
        </w:trPr>
        <w:tc>
          <w:tcPr>
            <w:cnfStyle w:val="001000000000"/>
            <w:tcW w:w="2160" w:type="dxa"/>
          </w:tcPr>
          <w:p w:rsidR="00791560" w:rsidRDefault="00A72D04">
            <w:r>
              <w:t>4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Availability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Can be deployed on IBM Cloud with high availability options</w:t>
            </w:r>
          </w:p>
        </w:tc>
        <w:tc>
          <w:tcPr>
            <w:tcW w:w="2160" w:type="dxa"/>
          </w:tcPr>
          <w:p w:rsidR="00791560" w:rsidRDefault="00A72D04">
            <w:pPr>
              <w:cnfStyle w:val="000000010000"/>
            </w:pPr>
            <w:r>
              <w:t>IBM Cloud Load Balancers, Uptime SLAs</w:t>
            </w:r>
          </w:p>
        </w:tc>
      </w:tr>
      <w:tr w:rsidR="00791560" w:rsidTr="00791560">
        <w:trPr>
          <w:cnfStyle w:val="000000100000"/>
        </w:trPr>
        <w:tc>
          <w:tcPr>
            <w:cnfStyle w:val="001000000000"/>
            <w:tcW w:w="2160" w:type="dxa"/>
          </w:tcPr>
          <w:p w:rsidR="00791560" w:rsidRDefault="00A72D04">
            <w:r>
              <w:t>5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Performance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>Uses lightweight Flask server with optimized model; can handle moderate traffic with caching</w:t>
            </w:r>
          </w:p>
        </w:tc>
        <w:tc>
          <w:tcPr>
            <w:tcW w:w="2160" w:type="dxa"/>
          </w:tcPr>
          <w:p w:rsidR="00791560" w:rsidRDefault="00A72D04">
            <w:pPr>
              <w:cnfStyle w:val="000000100000"/>
            </w:pPr>
            <w:r>
              <w:t xml:space="preserve">Flask + JSON Caching, SQLite or </w:t>
            </w:r>
            <w:r>
              <w:t>Cloudant</w:t>
            </w:r>
          </w:p>
        </w:tc>
      </w:tr>
    </w:tbl>
    <w:p w:rsidR="009E22B6" w:rsidRDefault="009E22B6"/>
    <w:sectPr w:rsidR="009E2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91560"/>
    <w:rsid w:val="0080723E"/>
    <w:rsid w:val="008E3137"/>
    <w:rsid w:val="009E22B6"/>
    <w:rsid w:val="00A72D04"/>
    <w:rsid w:val="00AA1D8D"/>
    <w:rsid w:val="00B47730"/>
    <w:rsid w:val="00CB0664"/>
    <w:rsid w:val="00D76BD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5D2228-F7B2-4628-B6A6-5AA713FA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</cp:lastModifiedBy>
  <cp:revision>3</cp:revision>
  <dcterms:created xsi:type="dcterms:W3CDTF">2025-06-26T04:23:00Z</dcterms:created>
  <dcterms:modified xsi:type="dcterms:W3CDTF">2025-10-04T17:58:00Z</dcterms:modified>
  <cp:category/>
</cp:coreProperties>
</file>